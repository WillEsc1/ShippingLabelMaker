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B7CD2" w14:textId="42751ED4" w:rsidR="00770037" w:rsidRDefault="00934BA5" w:rsidP="00ED4613">
      <w:pPr>
        <w:rPr>
          <w:rFonts w:cs="Arial"/>
          <w:b/>
          <w:sz w:val="28"/>
        </w:rPr>
      </w:pPr>
      <w:bookmarkStart w:id="0" w:name="_GoBack"/>
      <w:r w:rsidRPr="00822356">
        <w:rPr>
          <w:b/>
          <w:noProof/>
          <w:sz w:val="28"/>
        </w:rPr>
        <w:drawing>
          <wp:anchor distT="0" distB="0" distL="114300" distR="114300" simplePos="0" relativeHeight="251656190" behindDoc="1" locked="0" layoutInCell="1" allowOverlap="1" wp14:anchorId="1EC071E9" wp14:editId="68176D11">
            <wp:simplePos x="0" y="0"/>
            <wp:positionH relativeFrom="column">
              <wp:posOffset>-228600</wp:posOffset>
            </wp:positionH>
            <wp:positionV relativeFrom="page">
              <wp:posOffset>731521</wp:posOffset>
            </wp:positionV>
            <wp:extent cx="4571632" cy="4114800"/>
            <wp:effectExtent l="0" t="0" r="635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el_box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478" cy="4129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E6D59">
        <w:rPr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1DD5E3F8" wp14:editId="5D8F97FA">
            <wp:simplePos x="0" y="0"/>
            <wp:positionH relativeFrom="column">
              <wp:posOffset>2943225</wp:posOffset>
            </wp:positionH>
            <wp:positionV relativeFrom="paragraph">
              <wp:posOffset>-470731</wp:posOffset>
            </wp:positionV>
            <wp:extent cx="1356897" cy="135689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w_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6897" cy="1356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0BC">
        <w:rPr>
          <w:b/>
          <w:noProof/>
          <w:sz w:val="28"/>
        </w:rPr>
        <w:softHyphen/>
      </w:r>
      <w:r w:rsidR="002470BC">
        <w:rPr>
          <w:b/>
          <w:noProof/>
          <w:sz w:val="28"/>
        </w:rPr>
        <w:softHyphen/>
      </w:r>
      <w:r w:rsidR="002813D3">
        <w:rPr>
          <w:rFonts w:cs="Arial"/>
          <w:b/>
          <w:sz w:val="28"/>
        </w:rPr>
        <w:t>From:</w:t>
      </w:r>
      <w:r w:rsidR="00FE6D59" w:rsidRPr="00FE6D59">
        <w:rPr>
          <w:b/>
          <w:noProof/>
          <w:sz w:val="28"/>
        </w:rPr>
        <w:t xml:space="preserve"> </w:t>
      </w:r>
    </w:p>
    <w:p w14:paraId="7F04C15F" w14:textId="59D73C9D" w:rsidR="002813D3" w:rsidRDefault="002813D3" w:rsidP="002813D3">
      <w:pPr>
        <w:spacing w:after="0" w:line="240" w:lineRule="auto"/>
        <w:rPr>
          <w:rFonts w:cs="Arial"/>
        </w:rPr>
      </w:pPr>
      <w:r>
        <w:rPr>
          <w:rFonts w:cs="Arial"/>
        </w:rPr>
        <w:t>Curtiss-Wright</w:t>
      </w:r>
    </w:p>
    <w:p w14:paraId="313D4334" w14:textId="07E9B8C0" w:rsidR="002813D3" w:rsidRDefault="002813D3" w:rsidP="002813D3">
      <w:pPr>
        <w:spacing w:after="0" w:line="240" w:lineRule="auto"/>
        <w:rPr>
          <w:rFonts w:cs="Arial"/>
        </w:rPr>
      </w:pPr>
      <w:r>
        <w:rPr>
          <w:rFonts w:cs="Arial"/>
        </w:rPr>
        <w:t>Industrial Group – Target Rock</w:t>
      </w:r>
    </w:p>
    <w:p w14:paraId="2C6155CC" w14:textId="00E095BC" w:rsidR="002813D3" w:rsidRDefault="002813D3" w:rsidP="002813D3">
      <w:pPr>
        <w:spacing w:after="0" w:line="240" w:lineRule="auto"/>
        <w:rPr>
          <w:rFonts w:cs="Arial"/>
        </w:rPr>
      </w:pPr>
      <w:r>
        <w:rPr>
          <w:rFonts w:cs="Arial"/>
        </w:rPr>
        <w:t>1966 E Broadhollow Road</w:t>
      </w:r>
    </w:p>
    <w:p w14:paraId="5A941D68" w14:textId="6E19E81A" w:rsidR="002813D3" w:rsidRDefault="002813D3" w:rsidP="002813D3">
      <w:pPr>
        <w:spacing w:after="0" w:line="240" w:lineRule="auto"/>
        <w:rPr>
          <w:rFonts w:cs="Arial"/>
        </w:rPr>
      </w:pPr>
      <w:r>
        <w:rPr>
          <w:rFonts w:cs="Arial"/>
        </w:rPr>
        <w:t>Farmingdale NY, 11735</w:t>
      </w:r>
    </w:p>
    <w:p w14:paraId="17ECFAD4" w14:textId="72EA2F25" w:rsidR="00B06E7E" w:rsidRPr="002813D3" w:rsidRDefault="0064757E" w:rsidP="002813D3">
      <w:pPr>
        <w:spacing w:after="0" w:line="240" w:lineRule="auto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7DDCE" wp14:editId="1AC42066">
                <wp:simplePos x="0" y="0"/>
                <wp:positionH relativeFrom="column">
                  <wp:posOffset>-79375</wp:posOffset>
                </wp:positionH>
                <wp:positionV relativeFrom="paragraph">
                  <wp:posOffset>1029921</wp:posOffset>
                </wp:positionV>
                <wp:extent cx="433197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B1889" w14:textId="789F95A6" w:rsidR="002813D3" w:rsidRDefault="002813D3" w:rsidP="00934BA5">
                            <w:pPr>
                              <w:ind w:left="90" w:hanging="90"/>
                              <w:rPr>
                                <w:b/>
                              </w:rPr>
                            </w:pPr>
                            <w:r w:rsidRPr="00044A9B">
                              <w:rPr>
                                <w:b/>
                                <w:sz w:val="21"/>
                              </w:rPr>
                              <w:t>TO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14:paraId="1D3D0807" w14:textId="24B14FC6" w:rsidR="002813D3" w:rsidRPr="002813D3" w:rsidRDefault="002813D3" w:rsidP="00934BA5">
                            <w:pPr>
                              <w:spacing w:after="0" w:line="288" w:lineRule="auto"/>
                              <w:ind w:left="90" w:hanging="90"/>
                              <w:rPr>
                                <w:b/>
                                <w:sz w:val="32"/>
                              </w:rPr>
                            </w:pPr>
                            <w:r w:rsidRPr="002813D3">
                              <w:rPr>
                                <w:b/>
                                <w:sz w:val="32"/>
                              </w:rPr>
                              <w:t>Newport News Shipbuilding</w:t>
                            </w:r>
                          </w:p>
                          <w:p w14:paraId="414E1AF3" w14:textId="1B3E3CDE" w:rsidR="002813D3" w:rsidRPr="002813D3" w:rsidRDefault="002813D3" w:rsidP="00934BA5">
                            <w:pPr>
                              <w:spacing w:after="0" w:line="288" w:lineRule="auto"/>
                              <w:ind w:left="90" w:hanging="90"/>
                              <w:rPr>
                                <w:b/>
                                <w:sz w:val="32"/>
                              </w:rPr>
                            </w:pPr>
                            <w:r w:rsidRPr="002813D3">
                              <w:rPr>
                                <w:b/>
                                <w:sz w:val="32"/>
                              </w:rPr>
                              <w:t>2175 Aluminum Avenue, BLDG B</w:t>
                            </w:r>
                          </w:p>
                          <w:p w14:paraId="3DB1BF67" w14:textId="794A74F0" w:rsidR="002813D3" w:rsidRPr="002813D3" w:rsidRDefault="002813D3" w:rsidP="00934BA5">
                            <w:pPr>
                              <w:spacing w:after="0" w:line="288" w:lineRule="auto"/>
                              <w:ind w:left="90" w:hanging="90"/>
                              <w:rPr>
                                <w:b/>
                                <w:sz w:val="32"/>
                              </w:rPr>
                            </w:pPr>
                            <w:r w:rsidRPr="002813D3">
                              <w:rPr>
                                <w:b/>
                                <w:sz w:val="32"/>
                              </w:rPr>
                              <w:t>Hampton, VA 23661</w:t>
                            </w:r>
                          </w:p>
                          <w:p w14:paraId="38750A88" w14:textId="7D21DA3F" w:rsidR="002813D3" w:rsidRDefault="002813D3" w:rsidP="00934BA5">
                            <w:pPr>
                              <w:ind w:left="90" w:hanging="90"/>
                              <w:rPr>
                                <w:b/>
                              </w:rPr>
                            </w:pPr>
                          </w:p>
                          <w:p w14:paraId="16BE90BC" w14:textId="76429252" w:rsidR="002813D3" w:rsidRDefault="002813D3" w:rsidP="00934BA5">
                            <w:pPr>
                              <w:ind w:left="90" w:hanging="9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Wt.: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CU.:</w:t>
                            </w:r>
                          </w:p>
                          <w:p w14:paraId="22C7929C" w14:textId="5D502B1C" w:rsidR="002813D3" w:rsidRDefault="002813D3" w:rsidP="00934BA5">
                            <w:pPr>
                              <w:ind w:left="90" w:hanging="90"/>
                              <w:rPr>
                                <w:b/>
                              </w:rPr>
                            </w:pPr>
                          </w:p>
                          <w:p w14:paraId="6792B31A" w14:textId="77777777" w:rsidR="002813D3" w:rsidRPr="002813D3" w:rsidRDefault="002813D3" w:rsidP="00934BA5">
                            <w:pPr>
                              <w:ind w:left="90" w:hanging="9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7DDC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.25pt;margin-top:81.1pt;width:341.1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" filled="f" stroked="f">
                <v:textbox>
                  <w:txbxContent>
                    <w:p w14:paraId="1B5B1889" w14:textId="789F95A6" w:rsidR="002813D3" w:rsidRDefault="002813D3" w:rsidP="00934BA5">
                      <w:pPr>
                        <w:ind w:left="90" w:hanging="90"/>
                        <w:rPr>
                          <w:b/>
                        </w:rPr>
                      </w:pPr>
                      <w:r w:rsidRPr="00044A9B">
                        <w:rPr>
                          <w:b/>
                          <w:sz w:val="21"/>
                        </w:rPr>
                        <w:t>TO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14:paraId="1D3D0807" w14:textId="24B14FC6" w:rsidR="002813D3" w:rsidRPr="002813D3" w:rsidRDefault="002813D3" w:rsidP="00934BA5">
                      <w:pPr>
                        <w:spacing w:after="0" w:line="288" w:lineRule="auto"/>
                        <w:ind w:left="90" w:hanging="90"/>
                        <w:rPr>
                          <w:b/>
                          <w:sz w:val="32"/>
                        </w:rPr>
                      </w:pPr>
                      <w:r w:rsidRPr="002813D3">
                        <w:rPr>
                          <w:b/>
                          <w:sz w:val="32"/>
                        </w:rPr>
                        <w:t>Newport News Shipbuilding</w:t>
                      </w:r>
                    </w:p>
                    <w:p w14:paraId="414E1AF3" w14:textId="1B3E3CDE" w:rsidR="002813D3" w:rsidRPr="002813D3" w:rsidRDefault="002813D3" w:rsidP="00934BA5">
                      <w:pPr>
                        <w:spacing w:after="0" w:line="288" w:lineRule="auto"/>
                        <w:ind w:left="90" w:hanging="90"/>
                        <w:rPr>
                          <w:b/>
                          <w:sz w:val="32"/>
                        </w:rPr>
                      </w:pPr>
                      <w:r w:rsidRPr="002813D3">
                        <w:rPr>
                          <w:b/>
                          <w:sz w:val="32"/>
                        </w:rPr>
                        <w:t>2175 Aluminum Avenue, BLDG B</w:t>
                      </w:r>
                    </w:p>
                    <w:p w14:paraId="3DB1BF67" w14:textId="794A74F0" w:rsidR="002813D3" w:rsidRPr="002813D3" w:rsidRDefault="002813D3" w:rsidP="00934BA5">
                      <w:pPr>
                        <w:spacing w:after="0" w:line="288" w:lineRule="auto"/>
                        <w:ind w:left="90" w:hanging="90"/>
                        <w:rPr>
                          <w:b/>
                          <w:sz w:val="32"/>
                        </w:rPr>
                      </w:pPr>
                      <w:r w:rsidRPr="002813D3">
                        <w:rPr>
                          <w:b/>
                          <w:sz w:val="32"/>
                        </w:rPr>
                        <w:t>Hampton, VA 23661</w:t>
                      </w:r>
                    </w:p>
                    <w:p w14:paraId="38750A88" w14:textId="7D21DA3F" w:rsidR="002813D3" w:rsidRDefault="002813D3" w:rsidP="00934BA5">
                      <w:pPr>
                        <w:ind w:left="90" w:hanging="90"/>
                        <w:rPr>
                          <w:b/>
                        </w:rPr>
                      </w:pPr>
                    </w:p>
                    <w:p w14:paraId="16BE90BC" w14:textId="76429252" w:rsidR="002813D3" w:rsidRDefault="002813D3" w:rsidP="00934BA5">
                      <w:pPr>
                        <w:ind w:left="90" w:hanging="9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Wt.: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>CU.:</w:t>
                      </w:r>
                    </w:p>
                    <w:p w14:paraId="22C7929C" w14:textId="5D502B1C" w:rsidR="002813D3" w:rsidRDefault="002813D3" w:rsidP="00934BA5">
                      <w:pPr>
                        <w:ind w:left="90" w:hanging="90"/>
                        <w:rPr>
                          <w:b/>
                        </w:rPr>
                      </w:pPr>
                    </w:p>
                    <w:p w14:paraId="6792B31A" w14:textId="77777777" w:rsidR="002813D3" w:rsidRPr="002813D3" w:rsidRDefault="002813D3" w:rsidP="00934BA5">
                      <w:pPr>
                        <w:ind w:left="90" w:hanging="90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tab/>
        <w:tab/>
        <w:t>Purchase Order: PPA10000</w:t>
      </w:r>
    </w:p>
    <w:p>
      <w:r>
        <w:tab/>
        <w:tab/>
        <w:t>Project Number: E-19000</w:t>
      </w:r>
    </w:p>
    <w:p>
      <w:r>
        <w:tab/>
        <w:tab/>
        <w:t>V-PAC Packing List Number: VPAC1000</w:t>
      </w:r>
    </w:p>
    <w:sectPr w:rsidR="00B06E7E" w:rsidRPr="002813D3" w:rsidSect="00034616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2F409" w14:textId="77777777" w:rsidR="00044E5C" w:rsidRDefault="00044E5C" w:rsidP="00A72575">
      <w:pPr>
        <w:spacing w:after="0" w:line="240" w:lineRule="auto"/>
      </w:pPr>
      <w:r>
        <w:separator/>
      </w:r>
    </w:p>
  </w:endnote>
  <w:endnote w:type="continuationSeparator" w:id="0">
    <w:p w14:paraId="22E208F3" w14:textId="77777777" w:rsidR="00044E5C" w:rsidRDefault="00044E5C" w:rsidP="00A7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D370C" w14:textId="77777777" w:rsidR="00044E5C" w:rsidRDefault="00044E5C" w:rsidP="00A72575">
      <w:pPr>
        <w:spacing w:after="0" w:line="240" w:lineRule="auto"/>
      </w:pPr>
      <w:r>
        <w:separator/>
      </w:r>
    </w:p>
  </w:footnote>
  <w:footnote w:type="continuationSeparator" w:id="0">
    <w:p w14:paraId="6F8BA262" w14:textId="77777777" w:rsidR="00044E5C" w:rsidRDefault="00044E5C" w:rsidP="00A72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TR_SHIPPER: E-19000-PPA10000</w:t>
      <w:tab/>
      <w:t>Ref Number: 500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A9B"/>
    <w:rsid w:val="00044E5C"/>
    <w:rsid w:val="0006063C"/>
    <w:rsid w:val="000E77D3"/>
    <w:rsid w:val="0015074B"/>
    <w:rsid w:val="00155B11"/>
    <w:rsid w:val="001A40B2"/>
    <w:rsid w:val="00236C43"/>
    <w:rsid w:val="002470BC"/>
    <w:rsid w:val="002813D3"/>
    <w:rsid w:val="0029639D"/>
    <w:rsid w:val="00312B69"/>
    <w:rsid w:val="00326F90"/>
    <w:rsid w:val="0055287A"/>
    <w:rsid w:val="0064757E"/>
    <w:rsid w:val="00685B9D"/>
    <w:rsid w:val="00770037"/>
    <w:rsid w:val="007D4135"/>
    <w:rsid w:val="00822356"/>
    <w:rsid w:val="00934BA5"/>
    <w:rsid w:val="00A72575"/>
    <w:rsid w:val="00AA1D8D"/>
    <w:rsid w:val="00B06E7E"/>
    <w:rsid w:val="00B45567"/>
    <w:rsid w:val="00B47730"/>
    <w:rsid w:val="00B94E35"/>
    <w:rsid w:val="00C1180E"/>
    <w:rsid w:val="00C56BFD"/>
    <w:rsid w:val="00CB0664"/>
    <w:rsid w:val="00D554D0"/>
    <w:rsid w:val="00D6344C"/>
    <w:rsid w:val="00E17DEF"/>
    <w:rsid w:val="00ED4613"/>
    <w:rsid w:val="00F91466"/>
    <w:rsid w:val="00FC693F"/>
    <w:rsid w:val="00FD3C53"/>
    <w:rsid w:val="00FE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5E8FC6"/>
  <w14:defaultImageDpi w14:val="300"/>
  <w15:docId w15:val="{1A2FECD5-C9CD-9D47-8501-DBD85BDA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34003D-7A61-5B4F-BD7B-7B14C7F1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Escobar</cp:lastModifiedBy>
  <cp:revision>19</cp:revision>
  <dcterms:created xsi:type="dcterms:W3CDTF">2013-12-23T23:15:00Z</dcterms:created>
  <dcterms:modified xsi:type="dcterms:W3CDTF">2019-09-13T05:16:00Z</dcterms:modified>
  <cp:category/>
</cp:coreProperties>
</file>
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7CD2" w14:textId="2AF8B521" w:rsidR="00770037" w:rsidRPr="002470BC" w:rsidRDefault="00B45567" w:rsidP="00ED4613">
      <w:pPr>
        <w:rPr>
          <w:rFonts w:cs="Arial"/>
          <w:b/>
          <w:sz w:val="28"/>
        </w:rPr>
      </w:pPr>
      <w:bookmarkStart w:id="0" w:name="_GoBack"/>
      <w:r w:rsidRPr="00822356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1EC071E9" wp14:editId="25510846">
            <wp:simplePos x="0" y="0"/>
            <wp:positionH relativeFrom="column">
              <wp:posOffset>-228600</wp:posOffset>
            </wp:positionH>
            <wp:positionV relativeFrom="page">
              <wp:posOffset>731520</wp:posOffset>
            </wp:positionV>
            <wp:extent cx="3931920" cy="3017520"/>
            <wp:effectExtent l="0" t="0" r="5080" b="508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_bo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955" cy="303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470BC">
        <w:rPr>
          <w:b/>
          <w:noProof/>
          <w:sz w:val="28"/>
        </w:rPr>
        <w:softHyphen/>
      </w:r>
      <w:r w:rsidR="002470BC">
        <w:rPr>
          <w:b/>
          <w:noProof/>
          <w:sz w:val="28"/>
        </w:rPr>
        <w:softHyphen/>
      </w:r>
      <w:r w:rsidR="00822356" w:rsidRPr="002470BC">
        <w:rPr>
          <w:rFonts w:cs="Arial"/>
          <w:b/>
          <w:sz w:val="28"/>
        </w:rPr>
        <w:t>Curtiss-Wright</w:t>
      </w:r>
      <w:r w:rsidR="002470BC" w:rsidRPr="002470BC">
        <w:rPr>
          <w:rFonts w:cs="Arial"/>
          <w:b/>
          <w:sz w:val="28"/>
        </w:rPr>
        <w:t xml:space="preserve"> Target Rock</w:t>
      </w:r>
    </w:p>
    <w:p>
      <w:r>
        <w:t>Project Number: E-19000</w:t>
      </w:r>
    </w:p>
    <w:p>
      <w:r>
        <w:t>EB Part Number: EBPB3500</w:t>
      </w:r>
    </w:p>
    <w:p>
      <w:r>
        <w:t>TR Part Number: TRPN1222</w:t>
      </w:r>
    </w:p>
    <w:p>
      <w:r>
        <w:t>Description: VAL, TYPE, MATERIAL, DIM</w:t>
      </w:r>
    </w:p>
    <w:p>
      <w:r>
        <w:t>Quantity: 1</w:t>
      </w:r>
    </w:p>
    <w:p>
      <w:r>
        <w:t>Purchase Order: PPA10000</w:t>
      </w:r>
    </w:p>
    <w:p>
      <w:r>
        <w:t>Serial Number: PPA10000-0005-1</w:t>
      </w:r>
    </w:p>
    <w:sectPr w:rsidR="00770037" w:rsidRPr="002470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9CC6" w14:textId="77777777" w:rsidR="00777B13" w:rsidRDefault="00777B13" w:rsidP="00A72575">
      <w:pPr>
        <w:spacing w:after="0" w:line="240" w:lineRule="auto"/>
      </w:pPr>
      <w:r>
        <w:separator/>
      </w:r>
    </w:p>
  </w:endnote>
  <w:endnote w:type="continuationSeparator" w:id="0">
    <w:p w14:paraId="12D156FE" w14:textId="77777777" w:rsidR="00777B13" w:rsidRDefault="00777B13" w:rsidP="00A7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460B" w14:textId="77777777" w:rsidR="00777B13" w:rsidRDefault="00777B13" w:rsidP="00A72575">
      <w:pPr>
        <w:spacing w:after="0" w:line="240" w:lineRule="auto"/>
      </w:pPr>
      <w:r>
        <w:separator/>
      </w:r>
    </w:p>
  </w:footnote>
  <w:footnote w:type="continuationSeparator" w:id="0">
    <w:p w14:paraId="425C1254" w14:textId="77777777" w:rsidR="00777B13" w:rsidRDefault="00777B13" w:rsidP="00A7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7D3"/>
    <w:rsid w:val="0015074B"/>
    <w:rsid w:val="001A40B2"/>
    <w:rsid w:val="00236C43"/>
    <w:rsid w:val="002470BC"/>
    <w:rsid w:val="0029639D"/>
    <w:rsid w:val="00312B69"/>
    <w:rsid w:val="00326F90"/>
    <w:rsid w:val="0055287A"/>
    <w:rsid w:val="00685B9D"/>
    <w:rsid w:val="00770037"/>
    <w:rsid w:val="00777B13"/>
    <w:rsid w:val="00822356"/>
    <w:rsid w:val="0082273F"/>
    <w:rsid w:val="00955C8A"/>
    <w:rsid w:val="00A72575"/>
    <w:rsid w:val="00AA1D8D"/>
    <w:rsid w:val="00B45567"/>
    <w:rsid w:val="00B47730"/>
    <w:rsid w:val="00B94E35"/>
    <w:rsid w:val="00CB0664"/>
    <w:rsid w:val="00D554D0"/>
    <w:rsid w:val="00E17DEF"/>
    <w:rsid w:val="00ED4613"/>
    <w:rsid w:val="00F914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E8FC6"/>
  <w14:defaultImageDpi w14:val="300"/>
  <w15:docId w15:val="{1A2FECD5-C9CD-9D47-8501-DBD85BDA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E4D96F-3B02-1E44-BF6F-66B57294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Escobar</cp:lastModifiedBy>
  <cp:revision>13</cp:revision>
  <dcterms:created xsi:type="dcterms:W3CDTF">2013-12-23T23:15:00Z</dcterms:created>
  <dcterms:modified xsi:type="dcterms:W3CDTF">2019-09-13T05:22:00Z</dcterms:modified>
  <cp:category/>
</cp:coreProperties>
</file>
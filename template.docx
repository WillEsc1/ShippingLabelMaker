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7CD2" w14:textId="2AF8B521" w:rsidR="00770037" w:rsidRPr="002470BC" w:rsidRDefault="00B45567" w:rsidP="00ED4613">
      <w:pPr>
        <w:rPr>
          <w:rFonts w:cs="Arial"/>
          <w:b/>
          <w:sz w:val="28"/>
        </w:rPr>
      </w:pPr>
      <w:bookmarkStart w:id="0" w:name="_GoBack"/>
      <w:r w:rsidRPr="00822356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1EC071E9" wp14:editId="25510846">
            <wp:simplePos x="0" y="0"/>
            <wp:positionH relativeFrom="column">
              <wp:posOffset>-228600</wp:posOffset>
            </wp:positionH>
            <wp:positionV relativeFrom="page">
              <wp:posOffset>731520</wp:posOffset>
            </wp:positionV>
            <wp:extent cx="3931920" cy="3017520"/>
            <wp:effectExtent l="0" t="0" r="5080" b="508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_bo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955" cy="303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470BC">
        <w:rPr>
          <w:b/>
          <w:noProof/>
          <w:sz w:val="28"/>
        </w:rPr>
        <w:softHyphen/>
      </w:r>
      <w:r w:rsidR="002470BC">
        <w:rPr>
          <w:b/>
          <w:noProof/>
          <w:sz w:val="28"/>
        </w:rPr>
        <w:softHyphen/>
      </w:r>
      <w:r w:rsidR="00822356" w:rsidRPr="002470BC">
        <w:rPr>
          <w:rFonts w:cs="Arial"/>
          <w:b/>
          <w:sz w:val="28"/>
        </w:rPr>
        <w:t>Curtiss-Wright</w:t>
      </w:r>
      <w:r w:rsidR="002470BC" w:rsidRPr="002470BC">
        <w:rPr>
          <w:rFonts w:cs="Arial"/>
          <w:b/>
          <w:sz w:val="28"/>
        </w:rPr>
        <w:t xml:space="preserve"> Target Rock</w:t>
      </w:r>
    </w:p>
    <w:sectPr w:rsidR="00770037" w:rsidRPr="00247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9CC6" w14:textId="77777777" w:rsidR="00777B13" w:rsidRDefault="00777B13" w:rsidP="00A72575">
      <w:pPr>
        <w:spacing w:after="0" w:line="240" w:lineRule="auto"/>
      </w:pPr>
      <w:r>
        <w:separator/>
      </w:r>
    </w:p>
  </w:endnote>
  <w:endnote w:type="continuationSeparator" w:id="0">
    <w:p w14:paraId="12D156FE" w14:textId="77777777" w:rsidR="00777B13" w:rsidRDefault="00777B13" w:rsidP="00A7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460B" w14:textId="77777777" w:rsidR="00777B13" w:rsidRDefault="00777B13" w:rsidP="00A72575">
      <w:pPr>
        <w:spacing w:after="0" w:line="240" w:lineRule="auto"/>
      </w:pPr>
      <w:r>
        <w:separator/>
      </w:r>
    </w:p>
  </w:footnote>
  <w:footnote w:type="continuationSeparator" w:id="0">
    <w:p w14:paraId="425C1254" w14:textId="77777777" w:rsidR="00777B13" w:rsidRDefault="00777B13" w:rsidP="00A7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7D3"/>
    <w:rsid w:val="0015074B"/>
    <w:rsid w:val="001A40B2"/>
    <w:rsid w:val="00236C43"/>
    <w:rsid w:val="002470BC"/>
    <w:rsid w:val="0029639D"/>
    <w:rsid w:val="00312B69"/>
    <w:rsid w:val="00326F90"/>
    <w:rsid w:val="0055287A"/>
    <w:rsid w:val="00685B9D"/>
    <w:rsid w:val="00770037"/>
    <w:rsid w:val="00777B13"/>
    <w:rsid w:val="00822356"/>
    <w:rsid w:val="0082273F"/>
    <w:rsid w:val="00955C8A"/>
    <w:rsid w:val="00A72575"/>
    <w:rsid w:val="00AA1D8D"/>
    <w:rsid w:val="00B45567"/>
    <w:rsid w:val="00B47730"/>
    <w:rsid w:val="00B94E35"/>
    <w:rsid w:val="00CB0664"/>
    <w:rsid w:val="00D554D0"/>
    <w:rsid w:val="00E17DEF"/>
    <w:rsid w:val="00ED4613"/>
    <w:rsid w:val="00F914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E8FC6"/>
  <w14:defaultImageDpi w14:val="300"/>
  <w15:docId w15:val="{1A2FECD5-C9CD-9D47-8501-DBD85BDA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4D96F-3B02-1E44-BF6F-66B57294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Escobar</cp:lastModifiedBy>
  <cp:revision>13</cp:revision>
  <dcterms:created xsi:type="dcterms:W3CDTF">2013-12-23T23:15:00Z</dcterms:created>
  <dcterms:modified xsi:type="dcterms:W3CDTF">2019-09-13T05:22:00Z</dcterms:modified>
  <cp:category/>
</cp:coreProperties>
</file>
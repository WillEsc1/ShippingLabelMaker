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7CD2" w14:textId="42751ED4" w:rsidR="00770037" w:rsidRDefault="00934BA5" w:rsidP="00ED4613">
      <w:pPr>
        <w:rPr>
          <w:rFonts w:cs="Arial"/>
          <w:b/>
          <w:sz w:val="28"/>
        </w:rPr>
      </w:pPr>
      <w:bookmarkStart w:id="0" w:name="_GoBack"/>
      <w:r w:rsidRPr="00822356">
        <w:rPr>
          <w:b/>
          <w:noProof/>
          <w:sz w:val="28"/>
        </w:rPr>
        <w:drawing>
          <wp:anchor distT="0" distB="0" distL="114300" distR="114300" simplePos="0" relativeHeight="251656190" behindDoc="1" locked="0" layoutInCell="1" allowOverlap="1" wp14:anchorId="1EC071E9" wp14:editId="68176D11">
            <wp:simplePos x="0" y="0"/>
            <wp:positionH relativeFrom="column">
              <wp:posOffset>-228600</wp:posOffset>
            </wp:positionH>
            <wp:positionV relativeFrom="page">
              <wp:posOffset>731521</wp:posOffset>
            </wp:positionV>
            <wp:extent cx="4571632" cy="4114800"/>
            <wp:effectExtent l="0" t="0" r="63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_bo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478" cy="412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E6D59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1DD5E3F8" wp14:editId="5D8F97FA">
            <wp:simplePos x="0" y="0"/>
            <wp:positionH relativeFrom="column">
              <wp:posOffset>2943225</wp:posOffset>
            </wp:positionH>
            <wp:positionV relativeFrom="paragraph">
              <wp:posOffset>-470731</wp:posOffset>
            </wp:positionV>
            <wp:extent cx="1356897" cy="135689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897" cy="135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0BC">
        <w:rPr>
          <w:b/>
          <w:noProof/>
          <w:sz w:val="28"/>
        </w:rPr>
        <w:softHyphen/>
      </w:r>
      <w:r w:rsidR="002470BC">
        <w:rPr>
          <w:b/>
          <w:noProof/>
          <w:sz w:val="28"/>
        </w:rPr>
        <w:softHyphen/>
      </w:r>
      <w:r w:rsidR="002813D3">
        <w:rPr>
          <w:rFonts w:cs="Arial"/>
          <w:b/>
          <w:sz w:val="28"/>
        </w:rPr>
        <w:t>From:</w:t>
      </w:r>
      <w:r w:rsidR="00FE6D59" w:rsidRPr="00FE6D59">
        <w:rPr>
          <w:b/>
          <w:noProof/>
          <w:sz w:val="28"/>
        </w:rPr>
        <w:t xml:space="preserve"> </w:t>
      </w:r>
    </w:p>
    <w:p w14:paraId="7F04C15F" w14:textId="59D73C9D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Curtiss-Wright</w:t>
      </w:r>
    </w:p>
    <w:p w14:paraId="313D4334" w14:textId="07E9B8C0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Industrial Group – Target Rock</w:t>
      </w:r>
    </w:p>
    <w:p w14:paraId="2C6155CC" w14:textId="00E095BC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1966 E Broadhollow Road</w:t>
      </w:r>
    </w:p>
    <w:p w14:paraId="5A941D68" w14:textId="6E19E81A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Farmingdale NY, 11735</w:t>
      </w:r>
    </w:p>
    <w:p w14:paraId="17ECFAD4" w14:textId="72EA2F25" w:rsidR="00B06E7E" w:rsidRPr="002813D3" w:rsidRDefault="0064757E" w:rsidP="002813D3">
      <w:pPr>
        <w:spacing w:after="0" w:line="240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7DDCE" wp14:editId="1AC42066">
                <wp:simplePos x="0" y="0"/>
                <wp:positionH relativeFrom="column">
                  <wp:posOffset>-79375</wp:posOffset>
                </wp:positionH>
                <wp:positionV relativeFrom="paragraph">
                  <wp:posOffset>1029921</wp:posOffset>
                </wp:positionV>
                <wp:extent cx="433197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1889" w14:textId="789F95A6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  <w:r w:rsidRPr="00044A9B">
                              <w:rPr>
                                <w:b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1D3D0807" w14:textId="24B14FC6" w:rsidR="002813D3" w:rsidRPr="002813D3" w:rsidRDefault="002813D3" w:rsidP="00934BA5">
                            <w:pPr>
                              <w:spacing w:after="0" w:line="288" w:lineRule="auto"/>
                              <w:ind w:left="90" w:hanging="90"/>
                              <w:rPr>
                                <w:b/>
                                <w:sz w:val="32"/>
                              </w:rPr>
                            </w:pPr>
                            <w:r w:rsidRPr="002813D3">
                              <w:rPr>
                                <w:b/>
                                <w:sz w:val="32"/>
                              </w:rPr>
                              <w:t>Newport News Shipbuilding</w:t>
                            </w:r>
                          </w:p>
                          <w:p w14:paraId="414E1AF3" w14:textId="1B3E3CDE" w:rsidR="002813D3" w:rsidRPr="002813D3" w:rsidRDefault="002813D3" w:rsidP="00934BA5">
                            <w:pPr>
                              <w:spacing w:after="0" w:line="288" w:lineRule="auto"/>
                              <w:ind w:left="90" w:hanging="90"/>
                              <w:rPr>
                                <w:b/>
                                <w:sz w:val="32"/>
                              </w:rPr>
                            </w:pPr>
                            <w:r w:rsidRPr="002813D3">
                              <w:rPr>
                                <w:b/>
                                <w:sz w:val="32"/>
                              </w:rPr>
                              <w:t>2175 Aluminum Avenue, BLDG B</w:t>
                            </w:r>
                          </w:p>
                          <w:p w14:paraId="3DB1BF67" w14:textId="794A74F0" w:rsidR="002813D3" w:rsidRPr="002813D3" w:rsidRDefault="002813D3" w:rsidP="00934BA5">
                            <w:pPr>
                              <w:spacing w:after="0" w:line="288" w:lineRule="auto"/>
                              <w:ind w:left="90" w:hanging="90"/>
                              <w:rPr>
                                <w:b/>
                                <w:sz w:val="32"/>
                              </w:rPr>
                            </w:pPr>
                            <w:r w:rsidRPr="002813D3">
                              <w:rPr>
                                <w:b/>
                                <w:sz w:val="32"/>
                              </w:rPr>
                              <w:t>Hampton, VA 23661</w:t>
                            </w:r>
                          </w:p>
                          <w:p w14:paraId="38750A88" w14:textId="7D21DA3F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</w:p>
                          <w:p w14:paraId="16BE90BC" w14:textId="76429252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Wt.: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CU.:</w:t>
                            </w:r>
                          </w:p>
                          <w:p w14:paraId="22C7929C" w14:textId="5D502B1C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</w:p>
                          <w:p w14:paraId="6792B31A" w14:textId="77777777" w:rsidR="002813D3" w:rsidRP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7DD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25pt;margin-top:81.1pt;width:341.1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" filled="f" stroked="f">
                <v:textbox>
                  <w:txbxContent>
                    <w:p w14:paraId="1B5B1889" w14:textId="789F95A6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  <w:r w:rsidRPr="00044A9B">
                        <w:rPr>
                          <w:b/>
                          <w:sz w:val="21"/>
                        </w:rPr>
                        <w:t>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1D3D0807" w14:textId="24B14FC6" w:rsidR="002813D3" w:rsidRPr="002813D3" w:rsidRDefault="002813D3" w:rsidP="00934BA5">
                      <w:pPr>
                        <w:spacing w:after="0" w:line="288" w:lineRule="auto"/>
                        <w:ind w:left="90" w:hanging="90"/>
                        <w:rPr>
                          <w:b/>
                          <w:sz w:val="32"/>
                        </w:rPr>
                      </w:pPr>
                      <w:r w:rsidRPr="002813D3">
                        <w:rPr>
                          <w:b/>
                          <w:sz w:val="32"/>
                        </w:rPr>
                        <w:t>Newport News Shipbuilding</w:t>
                      </w:r>
                    </w:p>
                    <w:p w14:paraId="414E1AF3" w14:textId="1B3E3CDE" w:rsidR="002813D3" w:rsidRPr="002813D3" w:rsidRDefault="002813D3" w:rsidP="00934BA5">
                      <w:pPr>
                        <w:spacing w:after="0" w:line="288" w:lineRule="auto"/>
                        <w:ind w:left="90" w:hanging="90"/>
                        <w:rPr>
                          <w:b/>
                          <w:sz w:val="32"/>
                        </w:rPr>
                      </w:pPr>
                      <w:r w:rsidRPr="002813D3">
                        <w:rPr>
                          <w:b/>
                          <w:sz w:val="32"/>
                        </w:rPr>
                        <w:t>2175 Aluminum Avenue, BLDG B</w:t>
                      </w:r>
                    </w:p>
                    <w:p w14:paraId="3DB1BF67" w14:textId="794A74F0" w:rsidR="002813D3" w:rsidRPr="002813D3" w:rsidRDefault="002813D3" w:rsidP="00934BA5">
                      <w:pPr>
                        <w:spacing w:after="0" w:line="288" w:lineRule="auto"/>
                        <w:ind w:left="90" w:hanging="90"/>
                        <w:rPr>
                          <w:b/>
                          <w:sz w:val="32"/>
                        </w:rPr>
                      </w:pPr>
                      <w:r w:rsidRPr="002813D3">
                        <w:rPr>
                          <w:b/>
                          <w:sz w:val="32"/>
                        </w:rPr>
                        <w:t>Hampton, VA 23661</w:t>
                      </w:r>
                    </w:p>
                    <w:p w14:paraId="38750A88" w14:textId="7D21DA3F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</w:p>
                    <w:p w14:paraId="16BE90BC" w14:textId="76429252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Wt.: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CU.:</w:t>
                      </w:r>
                    </w:p>
                    <w:p w14:paraId="22C7929C" w14:textId="5D502B1C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</w:p>
                    <w:p w14:paraId="6792B31A" w14:textId="77777777" w:rsidR="002813D3" w:rsidRP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06E7E" w:rsidRPr="00281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2F409" w14:textId="77777777" w:rsidR="00044E5C" w:rsidRDefault="00044E5C" w:rsidP="00A72575">
      <w:pPr>
        <w:spacing w:after="0" w:line="240" w:lineRule="auto"/>
      </w:pPr>
      <w:r>
        <w:separator/>
      </w:r>
    </w:p>
  </w:endnote>
  <w:endnote w:type="continuationSeparator" w:id="0">
    <w:p w14:paraId="22E208F3" w14:textId="77777777" w:rsidR="00044E5C" w:rsidRDefault="00044E5C" w:rsidP="00A7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D370C" w14:textId="77777777" w:rsidR="00044E5C" w:rsidRDefault="00044E5C" w:rsidP="00A72575">
      <w:pPr>
        <w:spacing w:after="0" w:line="240" w:lineRule="auto"/>
      </w:pPr>
      <w:r>
        <w:separator/>
      </w:r>
    </w:p>
  </w:footnote>
  <w:footnote w:type="continuationSeparator" w:id="0">
    <w:p w14:paraId="6F8BA262" w14:textId="77777777" w:rsidR="00044E5C" w:rsidRDefault="00044E5C" w:rsidP="00A7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A9B"/>
    <w:rsid w:val="00044E5C"/>
    <w:rsid w:val="0006063C"/>
    <w:rsid w:val="000E77D3"/>
    <w:rsid w:val="0015074B"/>
    <w:rsid w:val="00155B11"/>
    <w:rsid w:val="001A40B2"/>
    <w:rsid w:val="00236C43"/>
    <w:rsid w:val="002470BC"/>
    <w:rsid w:val="002813D3"/>
    <w:rsid w:val="0029639D"/>
    <w:rsid w:val="00312B69"/>
    <w:rsid w:val="00326F90"/>
    <w:rsid w:val="0055287A"/>
    <w:rsid w:val="0064757E"/>
    <w:rsid w:val="00685B9D"/>
    <w:rsid w:val="00770037"/>
    <w:rsid w:val="007D4135"/>
    <w:rsid w:val="00822356"/>
    <w:rsid w:val="00934BA5"/>
    <w:rsid w:val="00A72575"/>
    <w:rsid w:val="00AA1D8D"/>
    <w:rsid w:val="00B06E7E"/>
    <w:rsid w:val="00B45567"/>
    <w:rsid w:val="00B47730"/>
    <w:rsid w:val="00B94E35"/>
    <w:rsid w:val="00C1180E"/>
    <w:rsid w:val="00C56BFD"/>
    <w:rsid w:val="00CB0664"/>
    <w:rsid w:val="00D554D0"/>
    <w:rsid w:val="00D6344C"/>
    <w:rsid w:val="00E17DEF"/>
    <w:rsid w:val="00ED4613"/>
    <w:rsid w:val="00F91466"/>
    <w:rsid w:val="00FC693F"/>
    <w:rsid w:val="00FD3C53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E8FC6"/>
  <w14:defaultImageDpi w14:val="300"/>
  <w15:docId w15:val="{1A2FECD5-C9CD-9D47-8501-DBD85BDA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4003D-7A61-5B4F-BD7B-7B14C7F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Escobar</cp:lastModifiedBy>
  <cp:revision>19</cp:revision>
  <dcterms:created xsi:type="dcterms:W3CDTF">2013-12-23T23:15:00Z</dcterms:created>
  <dcterms:modified xsi:type="dcterms:W3CDTF">2019-09-13T05:16:00Z</dcterms:modified>
  <cp:category/>
</cp:coreProperties>
</file>